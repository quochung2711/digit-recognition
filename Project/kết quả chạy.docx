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Kết quả chạy các fold</w:t>
      </w:r>
    </w:p>
    <w:p>
      <w:r>
        <w:drawing>
          <wp:inline distT="0" distB="0" distL="114300" distR="114300">
            <wp:extent cx="5273675" cy="1723390"/>
            <wp:effectExtent l="0" t="0" r="14605" b="139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723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Ma trân nhầm lẫn</w:t>
      </w: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4305300" cy="2009775"/>
            <wp:effectExtent l="0" t="0" r="762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Trực quan hóa k fold cross validation</w:t>
      </w:r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5267960" cy="2827020"/>
            <wp:effectExtent l="0" t="0" r="508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82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Leave-one-out</w:t>
      </w:r>
    </w:p>
    <w:p>
      <w:r>
        <w:drawing>
          <wp:inline distT="0" distB="0" distL="114300" distR="114300">
            <wp:extent cx="4752975" cy="4162425"/>
            <wp:effectExtent l="0" t="0" r="1905" b="133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5272405" cy="1903730"/>
            <wp:effectExtent l="0" t="0" r="635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903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7325" cy="1902460"/>
            <wp:effectExtent l="0" t="0" r="5715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90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541663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15CD1DCB"/>
    <w:rsid w:val="4E541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unhideWhenUsed="0" w:uiPriority="0" w:semiHidden="0" w:name="table of authorities"/>
    <w:lsdException w:qFormat="1"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qFormat="1"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qFormat="1"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rFonts w:ascii="Times New Roman" w:hAnsi="Times New Roman" w:eastAsiaTheme="minorEastAsia"/>
      <w:b/>
      <w:bCs/>
      <w:kern w:val="44"/>
      <w:sz w:val="28"/>
      <w:szCs w:val="44"/>
      <w:lang w:eastAsia="en-US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uiPriority w:val="0"/>
    <w:pPr>
      <w:ind w:left="420" w:leftChars="200"/>
    </w:pPr>
  </w:style>
  <w:style w:type="paragraph" w:styleId="129">
    <w:name w:val="table of figures"/>
    <w:basedOn w:val="1"/>
    <w:next w:val="1"/>
    <w:uiPriority w:val="0"/>
    <w:pPr>
      <w:ind w:leftChars="200" w:hanging="200" w:hangingChars="200"/>
    </w:pPr>
  </w:style>
  <w:style w:type="table" w:styleId="130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uiPriority w:val="0"/>
  </w:style>
  <w:style w:type="paragraph" w:styleId="143">
    <w:name w:val="toc 2"/>
    <w:basedOn w:val="1"/>
    <w:next w:val="1"/>
    <w:uiPriority w:val="0"/>
    <w:pPr>
      <w:ind w:left="420" w:leftChars="200"/>
    </w:pPr>
  </w:style>
  <w:style w:type="paragraph" w:styleId="144">
    <w:name w:val="toc 3"/>
    <w:basedOn w:val="1"/>
    <w:next w:val="1"/>
    <w:uiPriority w:val="0"/>
    <w:pPr>
      <w:ind w:left="840" w:leftChars="400"/>
    </w:pPr>
  </w:style>
  <w:style w:type="paragraph" w:styleId="145">
    <w:name w:val="toc 4"/>
    <w:basedOn w:val="1"/>
    <w:next w:val="1"/>
    <w:uiPriority w:val="0"/>
    <w:pPr>
      <w:ind w:left="1260" w:leftChars="600"/>
    </w:pPr>
  </w:style>
  <w:style w:type="paragraph" w:styleId="146">
    <w:name w:val="toc 5"/>
    <w:basedOn w:val="1"/>
    <w:next w:val="1"/>
    <w:uiPriority w:val="0"/>
    <w:pPr>
      <w:ind w:left="1680" w:leftChars="800"/>
    </w:pPr>
  </w:style>
  <w:style w:type="paragraph" w:styleId="147">
    <w:name w:val="toc 6"/>
    <w:basedOn w:val="1"/>
    <w:next w:val="1"/>
    <w:uiPriority w:val="0"/>
    <w:pPr>
      <w:ind w:left="2100" w:leftChars="1000"/>
    </w:pPr>
  </w:style>
  <w:style w:type="paragraph" w:styleId="148">
    <w:name w:val="toc 7"/>
    <w:basedOn w:val="1"/>
    <w:next w:val="1"/>
    <w:uiPriority w:val="0"/>
    <w:pPr>
      <w:ind w:left="2520" w:leftChars="1200"/>
    </w:pPr>
  </w:style>
  <w:style w:type="paragraph" w:styleId="149">
    <w:name w:val="toc 8"/>
    <w:basedOn w:val="1"/>
    <w:next w:val="1"/>
    <w:uiPriority w:val="0"/>
    <w:pPr>
      <w:ind w:left="2940" w:leftChars="1400"/>
    </w:pPr>
  </w:style>
  <w:style w:type="paragraph" w:styleId="150">
    <w:name w:val="toc 9"/>
    <w:basedOn w:val="1"/>
    <w:next w:val="1"/>
    <w:uiPriority w:val="0"/>
    <w:pPr>
      <w:ind w:left="3360" w:leftChars="1600"/>
    </w:pPr>
  </w:style>
  <w:style w:type="table" w:styleId="151">
    <w:name w:val="Light Shading"/>
    <w:basedOn w:val="12"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2022-05-22T06:34:00Z</dcterms:created>
  <dc:creator>nguoi</dc:creator>
  <cp:lastModifiedBy>Kent H</cp:lastModifiedBy>
  <dcterms:modified xsi:type="dcterms:W3CDTF">2022-05-22T06:36:49Z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6FE4510F78634463853A41691F7EF195</vt:lpwstr>
  </property>
</Properties>
</file>